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601E" w14:textId="77777777" w:rsidR="00F63C92" w:rsidRPr="007A32C3" w:rsidRDefault="007A32C3">
      <w:pPr>
        <w:pStyle w:val="Ttulo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Manual de Identidade Visual – Projeto Mais Saudável</w:t>
      </w:r>
    </w:p>
    <w:p w14:paraId="0C2F5716" w14:textId="77777777" w:rsidR="00F63C92" w:rsidRPr="007A32C3" w:rsidRDefault="007A32C3">
      <w:pPr>
        <w:pStyle w:val="Ttulo1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1. Apresentação do Projeto</w:t>
      </w:r>
    </w:p>
    <w:p w14:paraId="0F2CA7F5" w14:textId="77777777" w:rsidR="00F63C92" w:rsidRPr="007A32C3" w:rsidRDefault="007A32C3" w:rsidP="00092964">
      <w:pPr>
        <w:jc w:val="both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 xml:space="preserve">O projeto Mais Saudável – Movimento Club tem como objetivo incentivar a prática de atividades físicas regulares, promovendo bem-estar, qualidade de vida e </w:t>
      </w:r>
      <w:r w:rsidRPr="007A32C3">
        <w:rPr>
          <w:rFonts w:asciiTheme="majorHAnsi" w:hAnsiTheme="majorHAnsi" w:cstheme="majorHAnsi"/>
          <w:lang w:val="pt-BR"/>
        </w:rPr>
        <w:t>engajamento entre participantes de diferentes perfis. Por meio de ações que valorizam a diversidade de esportes e a inclusão de todos os níveis de condicionamento físico, a iniciativa busca transformar a saúde em um movimento coletivo e contínuo.</w:t>
      </w:r>
    </w:p>
    <w:p w14:paraId="3F3427FD" w14:textId="77777777" w:rsidR="00F63C92" w:rsidRPr="007A32C3" w:rsidRDefault="007A32C3">
      <w:pPr>
        <w:pStyle w:val="Ttulo1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2. Identidade Visual</w:t>
      </w:r>
    </w:p>
    <w:p w14:paraId="4EEEE169" w14:textId="77777777" w:rsidR="00F63C92" w:rsidRPr="007A32C3" w:rsidRDefault="007A32C3">
      <w:pPr>
        <w:pStyle w:val="Ttulo2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2.1 Logotipo</w:t>
      </w:r>
    </w:p>
    <w:p w14:paraId="3D4A6471" w14:textId="77777777" w:rsidR="00F63C92" w:rsidRPr="007A32C3" w:rsidRDefault="007A32C3" w:rsidP="00092964">
      <w:pPr>
        <w:jc w:val="both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>O logotipo oficial do projeto Mais Saudável – Movimento Club é composto por quatro figuras humanas em movimento, representando atividades como alongamento, corrida, tênis e ciclismo. As cores vibrantes e o uso de uma tipografia marcante reforçam os valores do projeto: vitalidade, dinamismo e acessibilidade.</w:t>
      </w:r>
    </w:p>
    <w:p w14:paraId="69FC2115" w14:textId="77777777" w:rsidR="00F63C92" w:rsidRPr="007A32C3" w:rsidRDefault="007A32C3">
      <w:pPr>
        <w:jc w:val="center"/>
        <w:rPr>
          <w:rFonts w:asciiTheme="majorHAnsi" w:hAnsiTheme="majorHAnsi" w:cstheme="majorHAnsi"/>
        </w:rPr>
      </w:pPr>
      <w:r w:rsidRPr="007A32C3">
        <w:rPr>
          <w:rFonts w:asciiTheme="majorHAnsi" w:hAnsiTheme="majorHAnsi" w:cstheme="majorHAnsi"/>
          <w:noProof/>
        </w:rPr>
        <w:drawing>
          <wp:inline distT="0" distB="0" distL="0" distR="0" wp14:anchorId="1EFB2375" wp14:editId="238C0A0F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 Saudável 20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2143" w14:textId="77777777" w:rsidR="00F63C92" w:rsidRPr="007A32C3" w:rsidRDefault="007A32C3">
      <w:pPr>
        <w:jc w:val="center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lastRenderedPageBreak/>
        <w:t>Figura 1 – Logotipo do projeto Mais Saudável – Movimento Club.</w:t>
      </w:r>
      <w:r w:rsidRPr="007A32C3">
        <w:rPr>
          <w:rFonts w:asciiTheme="majorHAnsi" w:hAnsiTheme="majorHAnsi" w:cstheme="majorHAnsi"/>
          <w:lang w:val="pt-BR"/>
        </w:rPr>
        <w:br/>
        <w:t>Fonte: Elaborado pela equipe do projeto (2025).</w:t>
      </w:r>
    </w:p>
    <w:p w14:paraId="4F9EB9C4" w14:textId="77777777" w:rsidR="00F63C92" w:rsidRPr="007A32C3" w:rsidRDefault="007A32C3">
      <w:pPr>
        <w:pStyle w:val="Ttulo2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2.2 Capa oficial (</w:t>
      </w:r>
      <w:proofErr w:type="spellStart"/>
      <w:r w:rsidRPr="007A32C3">
        <w:rPr>
          <w:rFonts w:cstheme="majorHAnsi"/>
          <w:lang w:val="pt-BR"/>
        </w:rPr>
        <w:t>Strava</w:t>
      </w:r>
      <w:proofErr w:type="spellEnd"/>
      <w:r w:rsidRPr="007A32C3">
        <w:rPr>
          <w:rFonts w:cstheme="majorHAnsi"/>
          <w:lang w:val="pt-BR"/>
        </w:rPr>
        <w:t>)</w:t>
      </w:r>
    </w:p>
    <w:p w14:paraId="17497769" w14:textId="77777777" w:rsidR="00F63C92" w:rsidRPr="007A32C3" w:rsidRDefault="007A32C3" w:rsidP="00092964">
      <w:pPr>
        <w:jc w:val="both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 xml:space="preserve">A capa utilizada no </w:t>
      </w:r>
      <w:proofErr w:type="spellStart"/>
      <w:r w:rsidRPr="007A32C3">
        <w:rPr>
          <w:rFonts w:asciiTheme="majorHAnsi" w:hAnsiTheme="majorHAnsi" w:cstheme="majorHAnsi"/>
          <w:lang w:val="pt-BR"/>
        </w:rPr>
        <w:t>Strava</w:t>
      </w:r>
      <w:proofErr w:type="spellEnd"/>
      <w:r w:rsidRPr="007A32C3">
        <w:rPr>
          <w:rFonts w:asciiTheme="majorHAnsi" w:hAnsiTheme="majorHAnsi" w:cstheme="majorHAnsi"/>
          <w:lang w:val="pt-BR"/>
        </w:rPr>
        <w:t xml:space="preserve"> amplia a proposta visual do projeto, destacando em molduras arredondadas a prática de diferentes esportes com o slogan: “Não importa o esporte, o importante é estar em movimento.” Essa composição reafirma o compromisso da campanha com a inclusão e a liberdade de escolha na prática de atividade física.</w:t>
      </w:r>
    </w:p>
    <w:p w14:paraId="7876BD80" w14:textId="77777777" w:rsidR="00F63C92" w:rsidRPr="007A32C3" w:rsidRDefault="007A32C3">
      <w:pPr>
        <w:jc w:val="center"/>
        <w:rPr>
          <w:rFonts w:asciiTheme="majorHAnsi" w:hAnsiTheme="majorHAnsi" w:cstheme="majorHAnsi"/>
        </w:rPr>
      </w:pPr>
      <w:r w:rsidRPr="007A32C3">
        <w:rPr>
          <w:rFonts w:asciiTheme="majorHAnsi" w:hAnsiTheme="majorHAnsi" w:cstheme="majorHAnsi"/>
          <w:noProof/>
        </w:rPr>
        <w:drawing>
          <wp:inline distT="0" distB="0" distL="0" distR="0" wp14:anchorId="4E6AB106" wp14:editId="6E160945">
            <wp:extent cx="5029200" cy="149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4e37f-aba4-409b-9397-8b6c69cebb7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C6D7" w14:textId="77777777" w:rsidR="00F63C92" w:rsidRPr="007A32C3" w:rsidRDefault="007A32C3">
      <w:pPr>
        <w:jc w:val="center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 xml:space="preserve">Figura 2 – Capa oficial do projeto Mais Saudável utilizada na plataforma </w:t>
      </w:r>
      <w:proofErr w:type="spellStart"/>
      <w:r w:rsidRPr="007A32C3">
        <w:rPr>
          <w:rFonts w:asciiTheme="majorHAnsi" w:hAnsiTheme="majorHAnsi" w:cstheme="majorHAnsi"/>
          <w:lang w:val="pt-BR"/>
        </w:rPr>
        <w:t>Strava</w:t>
      </w:r>
      <w:proofErr w:type="spellEnd"/>
      <w:r w:rsidRPr="007A32C3">
        <w:rPr>
          <w:rFonts w:asciiTheme="majorHAnsi" w:hAnsiTheme="majorHAnsi" w:cstheme="majorHAnsi"/>
          <w:lang w:val="pt-BR"/>
        </w:rPr>
        <w:t>.</w:t>
      </w:r>
      <w:r w:rsidRPr="007A32C3">
        <w:rPr>
          <w:rFonts w:asciiTheme="majorHAnsi" w:hAnsiTheme="majorHAnsi" w:cstheme="majorHAnsi"/>
          <w:lang w:val="pt-BR"/>
        </w:rPr>
        <w:br/>
        <w:t>Fonte: Elaborado pela equipe do projeto (2025).</w:t>
      </w:r>
    </w:p>
    <w:p w14:paraId="7BE9234F" w14:textId="77777777" w:rsidR="00F63C92" w:rsidRPr="007A32C3" w:rsidRDefault="007A32C3">
      <w:pPr>
        <w:pStyle w:val="Ttulo1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3. Paleta de Cores</w:t>
      </w:r>
    </w:p>
    <w:p w14:paraId="39FC7B9F" w14:textId="77777777" w:rsidR="00F63C92" w:rsidRPr="007A32C3" w:rsidRDefault="007A32C3" w:rsidP="00092964">
      <w:pPr>
        <w:jc w:val="both"/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>Este documento apresenta a paleta de cores definida para os dashboards do projeto Mais Saudável, com orientações sobre o uso de cada cor a fim de garantir consistência visual, legibilidade e acessibilidade. As cores foram escolhidas com base em critérios de contraste e harmonia para que todos os elementos visuais do projeto comuniquem de forma eficaz com o público.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092964" w:rsidRPr="007A32C3" w14:paraId="0EBB7DF7" w14:textId="77777777" w:rsidTr="006571EA">
        <w:tc>
          <w:tcPr>
            <w:tcW w:w="2880" w:type="dxa"/>
          </w:tcPr>
          <w:p w14:paraId="22FB0C58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Cor</w:t>
            </w:r>
          </w:p>
        </w:tc>
        <w:tc>
          <w:tcPr>
            <w:tcW w:w="2880" w:type="dxa"/>
          </w:tcPr>
          <w:p w14:paraId="14156151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Código HEX</w:t>
            </w:r>
          </w:p>
        </w:tc>
        <w:tc>
          <w:tcPr>
            <w:tcW w:w="2880" w:type="dxa"/>
          </w:tcPr>
          <w:p w14:paraId="13430FA2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Indicação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 de Uso</w:t>
            </w:r>
          </w:p>
        </w:tc>
      </w:tr>
      <w:tr w:rsidR="00092964" w:rsidRPr="007A32C3" w14:paraId="04502032" w14:textId="77777777" w:rsidTr="006571EA">
        <w:tc>
          <w:tcPr>
            <w:tcW w:w="2880" w:type="dxa"/>
          </w:tcPr>
          <w:p w14:paraId="49DC247A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Azul Médio</w:t>
            </w:r>
          </w:p>
        </w:tc>
        <w:tc>
          <w:tcPr>
            <w:tcW w:w="2880" w:type="dxa"/>
            <w:shd w:val="clear" w:color="auto" w:fill="0E4D85"/>
          </w:tcPr>
          <w:p w14:paraId="1D703B8E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#0E4D85</w:t>
            </w:r>
          </w:p>
        </w:tc>
        <w:tc>
          <w:tcPr>
            <w:tcW w:w="2880" w:type="dxa"/>
          </w:tcPr>
          <w:p w14:paraId="75A98B41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Cor principal para títulos, barras, linhas ou fundo de cards importantes.</w:t>
            </w:r>
          </w:p>
        </w:tc>
      </w:tr>
      <w:tr w:rsidR="00092964" w:rsidRPr="007A32C3" w14:paraId="2838FD93" w14:textId="77777777" w:rsidTr="006571EA">
        <w:tc>
          <w:tcPr>
            <w:tcW w:w="2880" w:type="dxa"/>
          </w:tcPr>
          <w:p w14:paraId="10EFE114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Azul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Escuro</w:t>
            </w:r>
            <w:proofErr w:type="spellEnd"/>
          </w:p>
        </w:tc>
        <w:tc>
          <w:tcPr>
            <w:tcW w:w="2880" w:type="dxa"/>
            <w:shd w:val="clear" w:color="auto" w:fill="01203B"/>
          </w:tcPr>
          <w:p w14:paraId="5D9A779B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#01203B</w:t>
            </w:r>
          </w:p>
        </w:tc>
        <w:tc>
          <w:tcPr>
            <w:tcW w:w="2880" w:type="dxa"/>
          </w:tcPr>
          <w:p w14:paraId="09EB701F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Texto principal ou elementos de destaque com alto contraste.</w:t>
            </w:r>
          </w:p>
        </w:tc>
      </w:tr>
      <w:tr w:rsidR="00092964" w:rsidRPr="007A32C3" w14:paraId="3BEB2205" w14:textId="77777777" w:rsidTr="006571EA">
        <w:tc>
          <w:tcPr>
            <w:tcW w:w="2880" w:type="dxa"/>
          </w:tcPr>
          <w:p w14:paraId="2D64BF9A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Azul Claro Acinzentado</w:t>
            </w:r>
          </w:p>
        </w:tc>
        <w:tc>
          <w:tcPr>
            <w:tcW w:w="2880" w:type="dxa"/>
            <w:shd w:val="clear" w:color="auto" w:fill="A1C6CD"/>
          </w:tcPr>
          <w:p w14:paraId="0D175090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#A1C6CD</w:t>
            </w:r>
          </w:p>
        </w:tc>
        <w:tc>
          <w:tcPr>
            <w:tcW w:w="2880" w:type="dxa"/>
          </w:tcPr>
          <w:p w14:paraId="527A6114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Fundo de gráficos, cartões ou áreas neutras.</w:t>
            </w:r>
          </w:p>
        </w:tc>
      </w:tr>
      <w:tr w:rsidR="00092964" w:rsidRPr="007A32C3" w14:paraId="17EBFB7D" w14:textId="77777777" w:rsidTr="006571EA">
        <w:tc>
          <w:tcPr>
            <w:tcW w:w="2880" w:type="dxa"/>
          </w:tcPr>
          <w:p w14:paraId="4684E6EB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Laranja</w:t>
            </w:r>
            <w:proofErr w:type="spellEnd"/>
          </w:p>
        </w:tc>
        <w:tc>
          <w:tcPr>
            <w:tcW w:w="2880" w:type="dxa"/>
            <w:shd w:val="clear" w:color="auto" w:fill="F47E20"/>
          </w:tcPr>
          <w:p w14:paraId="739B9BB0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#F47E20</w:t>
            </w:r>
          </w:p>
        </w:tc>
        <w:tc>
          <w:tcPr>
            <w:tcW w:w="2880" w:type="dxa"/>
          </w:tcPr>
          <w:p w14:paraId="33B0925E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Alertas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variações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positivas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crescimento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092964" w:rsidRPr="007A32C3" w14:paraId="144104A2" w14:textId="77777777" w:rsidTr="006571EA">
        <w:tc>
          <w:tcPr>
            <w:tcW w:w="2880" w:type="dxa"/>
          </w:tcPr>
          <w:p w14:paraId="531BADFF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Cinza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Azulado</w:t>
            </w:r>
            <w:proofErr w:type="spellEnd"/>
          </w:p>
        </w:tc>
        <w:tc>
          <w:tcPr>
            <w:tcW w:w="2880" w:type="dxa"/>
            <w:shd w:val="clear" w:color="auto" w:fill="919EB0"/>
          </w:tcPr>
          <w:p w14:paraId="67EEE354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#919EB0</w:t>
            </w:r>
          </w:p>
        </w:tc>
        <w:tc>
          <w:tcPr>
            <w:tcW w:w="2880" w:type="dxa"/>
          </w:tcPr>
          <w:p w14:paraId="52940999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Linhas de grade, separadores ou detalhes secundários.</w:t>
            </w:r>
          </w:p>
        </w:tc>
      </w:tr>
      <w:tr w:rsidR="00092964" w:rsidRPr="007A32C3" w14:paraId="0797687F" w14:textId="77777777" w:rsidTr="006571EA">
        <w:tc>
          <w:tcPr>
            <w:tcW w:w="2880" w:type="dxa"/>
          </w:tcPr>
          <w:p w14:paraId="1D5B6A5C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Rosa Vivo</w:t>
            </w:r>
          </w:p>
        </w:tc>
        <w:tc>
          <w:tcPr>
            <w:tcW w:w="2880" w:type="dxa"/>
            <w:shd w:val="clear" w:color="auto" w:fill="EC2663"/>
          </w:tcPr>
          <w:p w14:paraId="570C050A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#EC2663</w:t>
            </w:r>
          </w:p>
        </w:tc>
        <w:tc>
          <w:tcPr>
            <w:tcW w:w="2880" w:type="dxa"/>
          </w:tcPr>
          <w:p w14:paraId="032A44A0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Destaques importantes ou chamadas de ação.</w:t>
            </w:r>
          </w:p>
        </w:tc>
      </w:tr>
      <w:tr w:rsidR="00092964" w:rsidRPr="007A32C3" w14:paraId="3DE4749E" w14:textId="77777777" w:rsidTr="006571EA">
        <w:tc>
          <w:tcPr>
            <w:tcW w:w="2880" w:type="dxa"/>
          </w:tcPr>
          <w:p w14:paraId="569096B8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Cinza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 Claro</w:t>
            </w:r>
          </w:p>
        </w:tc>
        <w:tc>
          <w:tcPr>
            <w:tcW w:w="2880" w:type="dxa"/>
            <w:shd w:val="clear" w:color="auto" w:fill="D4DADF"/>
          </w:tcPr>
          <w:p w14:paraId="03F305BA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#D4DADF</w:t>
            </w:r>
          </w:p>
        </w:tc>
        <w:tc>
          <w:tcPr>
            <w:tcW w:w="2880" w:type="dxa"/>
          </w:tcPr>
          <w:p w14:paraId="1D2F628D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Fundo base de dashboards ou seções.</w:t>
            </w:r>
          </w:p>
        </w:tc>
      </w:tr>
      <w:tr w:rsidR="00092964" w:rsidRPr="007A32C3" w14:paraId="13DF3860" w14:textId="77777777" w:rsidTr="006571EA">
        <w:tc>
          <w:tcPr>
            <w:tcW w:w="2880" w:type="dxa"/>
          </w:tcPr>
          <w:p w14:paraId="005AB07D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Branco Suave</w:t>
            </w:r>
          </w:p>
        </w:tc>
        <w:tc>
          <w:tcPr>
            <w:tcW w:w="2880" w:type="dxa"/>
            <w:shd w:val="clear" w:color="auto" w:fill="F6F2F2"/>
          </w:tcPr>
          <w:p w14:paraId="32314BC8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#F6F2F2</w:t>
            </w:r>
          </w:p>
        </w:tc>
        <w:tc>
          <w:tcPr>
            <w:tcW w:w="2880" w:type="dxa"/>
          </w:tcPr>
          <w:p w14:paraId="2834FD1E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Fundo de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painéis</w:t>
            </w:r>
            <w:proofErr w:type="spellEnd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092964" w:rsidRPr="007A32C3" w14:paraId="3EA2DBE0" w14:textId="77777777" w:rsidTr="006571EA">
        <w:tc>
          <w:tcPr>
            <w:tcW w:w="2880" w:type="dxa"/>
          </w:tcPr>
          <w:p w14:paraId="7582717F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 xml:space="preserve">Verde </w:t>
            </w:r>
            <w:proofErr w:type="spellStart"/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Água</w:t>
            </w:r>
            <w:proofErr w:type="spellEnd"/>
          </w:p>
        </w:tc>
        <w:tc>
          <w:tcPr>
            <w:tcW w:w="2880" w:type="dxa"/>
            <w:shd w:val="clear" w:color="auto" w:fill="2BBFBA"/>
          </w:tcPr>
          <w:p w14:paraId="2848FEF0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</w:rPr>
              <w:t>#2BBFBA</w:t>
            </w:r>
          </w:p>
        </w:tc>
        <w:tc>
          <w:tcPr>
            <w:tcW w:w="2880" w:type="dxa"/>
          </w:tcPr>
          <w:p w14:paraId="136902F3" w14:textId="77777777" w:rsidR="00092964" w:rsidRPr="007A32C3" w:rsidRDefault="00092964" w:rsidP="006571EA">
            <w:pPr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Indicadores de sucesso, progresso positivo ou interações ativas.</w:t>
            </w:r>
          </w:p>
        </w:tc>
      </w:tr>
    </w:tbl>
    <w:p w14:paraId="586248D2" w14:textId="1B920E1F" w:rsidR="00092964" w:rsidRPr="007A32C3" w:rsidRDefault="007A32C3" w:rsidP="00092964">
      <w:pPr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lastRenderedPageBreak/>
        <w:t>Figura 3 – Paleta de cores do projeto.</w:t>
      </w:r>
      <w:r w:rsidRPr="007A32C3">
        <w:rPr>
          <w:rFonts w:asciiTheme="majorHAnsi" w:hAnsiTheme="majorHAnsi" w:cstheme="majorHAnsi"/>
          <w:lang w:val="pt-BR"/>
        </w:rPr>
        <w:br/>
        <w:t xml:space="preserve">Fonte: Elaborado pela equipe do projeto </w:t>
      </w:r>
      <w:r w:rsidR="00092964" w:rsidRPr="007A32C3">
        <w:rPr>
          <w:rFonts w:asciiTheme="majorHAnsi" w:hAnsiTheme="majorHAnsi" w:cstheme="majorHAnsi"/>
          <w:lang w:val="pt-BR"/>
        </w:rPr>
        <w:t xml:space="preserve">com base na ferramenta </w:t>
      </w:r>
      <w:proofErr w:type="spellStart"/>
      <w:r w:rsidR="00092964" w:rsidRPr="007A32C3">
        <w:rPr>
          <w:rFonts w:asciiTheme="majorHAnsi" w:hAnsiTheme="majorHAnsi" w:cstheme="majorHAnsi"/>
          <w:lang w:val="pt-BR"/>
        </w:rPr>
        <w:t>Coolors</w:t>
      </w:r>
      <w:proofErr w:type="spellEnd"/>
      <w:r w:rsidR="00092964" w:rsidRPr="007A32C3">
        <w:rPr>
          <w:rFonts w:asciiTheme="majorHAnsi" w:hAnsiTheme="majorHAnsi" w:cstheme="majorHAnsi"/>
          <w:lang w:val="pt-BR"/>
        </w:rPr>
        <w:t xml:space="preserve"> (2024).</w:t>
      </w:r>
    </w:p>
    <w:p w14:paraId="192274CC" w14:textId="77777777" w:rsidR="00F63C92" w:rsidRPr="007A32C3" w:rsidRDefault="007A32C3">
      <w:pPr>
        <w:pStyle w:val="Ttulo1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4. Aplicações e Diretrizes</w:t>
      </w:r>
    </w:p>
    <w:p w14:paraId="59E77187" w14:textId="77777777" w:rsidR="00F63C92" w:rsidRPr="007A32C3" w:rsidRDefault="007A32C3">
      <w:pPr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>- As cores devem ser aplicadas de forma padronizada em todos os materiais de comunicação visual (dashboards, banners, redes sociais).</w:t>
      </w:r>
      <w:r w:rsidRPr="007A32C3">
        <w:rPr>
          <w:rFonts w:asciiTheme="majorHAnsi" w:hAnsiTheme="majorHAnsi" w:cstheme="majorHAnsi"/>
          <w:lang w:val="pt-BR"/>
        </w:rPr>
        <w:br/>
        <w:t>- O logotipo deve manter proporções e cores originais, não sendo permitidas alterações de forma ou combinação.</w:t>
      </w:r>
      <w:r w:rsidRPr="007A32C3">
        <w:rPr>
          <w:rFonts w:asciiTheme="majorHAnsi" w:hAnsiTheme="majorHAnsi" w:cstheme="majorHAnsi"/>
          <w:lang w:val="pt-BR"/>
        </w:rPr>
        <w:br/>
        <w:t>- A capa oficial deve ser utilizada em redes e plataformas que representem o projeto, preservando sua integridade visual.</w:t>
      </w:r>
    </w:p>
    <w:p w14:paraId="25F38B4C" w14:textId="77777777" w:rsidR="007A32C3" w:rsidRPr="007A32C3" w:rsidRDefault="007A32C3">
      <w:pPr>
        <w:rPr>
          <w:rFonts w:asciiTheme="majorHAnsi" w:hAnsiTheme="majorHAnsi" w:cstheme="majorHAnsi"/>
          <w:lang w:val="pt-BR"/>
        </w:rPr>
      </w:pPr>
    </w:p>
    <w:p w14:paraId="00DB3BBF" w14:textId="367C29C8" w:rsidR="007A32C3" w:rsidRPr="007A32C3" w:rsidRDefault="007A32C3" w:rsidP="007A32C3">
      <w:pPr>
        <w:pStyle w:val="Ttulo1"/>
        <w:rPr>
          <w:rFonts w:cstheme="majorHAnsi"/>
          <w:lang w:val="pt-BR"/>
        </w:rPr>
      </w:pPr>
      <w:r w:rsidRPr="00092964">
        <w:rPr>
          <w:rFonts w:cstheme="majorHAnsi"/>
          <w:lang w:val="pt-BR"/>
        </w:rPr>
        <w:t xml:space="preserve">5. </w:t>
      </w:r>
      <w:r w:rsidRPr="007A32C3">
        <w:rPr>
          <w:rFonts w:cstheme="majorHAnsi"/>
          <w:lang w:val="pt-BR"/>
        </w:rPr>
        <w:t>Fontes Tipográficas Recomendadas para o Dashboard do Projeto</w:t>
      </w:r>
    </w:p>
    <w:p w14:paraId="57B7FD24" w14:textId="5BE0EC33" w:rsidR="007A32C3" w:rsidRPr="007A32C3" w:rsidRDefault="007A32C3">
      <w:pPr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t>A escolha das fontes tipográficas é um aspecto fundamental na criação de dashboards, pois afeta diretamente a legibilidade, clareza das informações e a experiência do usuário. É essencial selecionar fontes que proporcionem boa leitura em diferentes tamanhos e plataformas. A tabela a seguir apresenta algumas das fontes mais recomendadas para utilização em dashboards de projetos: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4"/>
        <w:gridCol w:w="4708"/>
        <w:gridCol w:w="2588"/>
      </w:tblGrid>
      <w:tr w:rsidR="007A32C3" w:rsidRPr="007A32C3" w14:paraId="5CD69904" w14:textId="77777777" w:rsidTr="007A32C3">
        <w:tc>
          <w:tcPr>
            <w:tcW w:w="0" w:type="auto"/>
            <w:hideMark/>
          </w:tcPr>
          <w:p w14:paraId="037D9B1A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Fonte</w:t>
            </w:r>
          </w:p>
        </w:tc>
        <w:tc>
          <w:tcPr>
            <w:tcW w:w="0" w:type="auto"/>
            <w:hideMark/>
          </w:tcPr>
          <w:p w14:paraId="04B3EAC6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0" w:type="auto"/>
            <w:hideMark/>
          </w:tcPr>
          <w:p w14:paraId="0542557F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Uso recomendado</w:t>
            </w:r>
          </w:p>
        </w:tc>
      </w:tr>
      <w:tr w:rsidR="007A32C3" w:rsidRPr="007A32C3" w14:paraId="2084F42A" w14:textId="77777777" w:rsidTr="007A32C3">
        <w:tc>
          <w:tcPr>
            <w:tcW w:w="0" w:type="auto"/>
            <w:hideMark/>
          </w:tcPr>
          <w:p w14:paraId="2FB90AEA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spellStart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Roboto</w:t>
            </w:r>
            <w:proofErr w:type="spellEnd"/>
          </w:p>
        </w:tc>
        <w:tc>
          <w:tcPr>
            <w:tcW w:w="0" w:type="auto"/>
            <w:hideMark/>
          </w:tcPr>
          <w:p w14:paraId="68E49264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Fonte </w:t>
            </w:r>
            <w:proofErr w:type="spellStart"/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sans-serif</w:t>
            </w:r>
            <w:proofErr w:type="spellEnd"/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amplamente utilizada por sua clareza e legibilidade em textos pequenos e gráficos.</w:t>
            </w:r>
          </w:p>
        </w:tc>
        <w:tc>
          <w:tcPr>
            <w:tcW w:w="0" w:type="auto"/>
            <w:hideMark/>
          </w:tcPr>
          <w:p w14:paraId="23D0E8F0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Ideal para textos principais e </w:t>
            </w:r>
            <w:proofErr w:type="spellStart"/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labels</w:t>
            </w:r>
            <w:proofErr w:type="spellEnd"/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.</w:t>
            </w:r>
          </w:p>
        </w:tc>
      </w:tr>
      <w:tr w:rsidR="007A32C3" w:rsidRPr="007A32C3" w14:paraId="4951A4DE" w14:textId="77777777" w:rsidTr="007A32C3">
        <w:tc>
          <w:tcPr>
            <w:tcW w:w="0" w:type="auto"/>
            <w:hideMark/>
          </w:tcPr>
          <w:p w14:paraId="2797B2D8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 xml:space="preserve">Open </w:t>
            </w:r>
            <w:proofErr w:type="spellStart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Sans</w:t>
            </w:r>
            <w:proofErr w:type="spellEnd"/>
          </w:p>
        </w:tc>
        <w:tc>
          <w:tcPr>
            <w:tcW w:w="0" w:type="auto"/>
            <w:hideMark/>
          </w:tcPr>
          <w:p w14:paraId="01B4DC2B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limpa e moderna, com boa legibilidade em telas de diferentes tamanhos.</w:t>
            </w:r>
          </w:p>
        </w:tc>
        <w:tc>
          <w:tcPr>
            <w:tcW w:w="0" w:type="auto"/>
            <w:hideMark/>
          </w:tcPr>
          <w:p w14:paraId="126F0CFB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Perfeita para textos principais e legendas.</w:t>
            </w:r>
          </w:p>
        </w:tc>
      </w:tr>
      <w:tr w:rsidR="007A32C3" w:rsidRPr="007A32C3" w14:paraId="5D46F38B" w14:textId="77777777" w:rsidTr="007A32C3">
        <w:tc>
          <w:tcPr>
            <w:tcW w:w="0" w:type="auto"/>
            <w:hideMark/>
          </w:tcPr>
          <w:p w14:paraId="5C2EC585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Montserrat</w:t>
            </w:r>
          </w:p>
        </w:tc>
        <w:tc>
          <w:tcPr>
            <w:tcW w:w="0" w:type="auto"/>
            <w:hideMark/>
          </w:tcPr>
          <w:p w14:paraId="095C563D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impactante e com uma sensação de modernidade, boa para destacar títulos e seções importantes.</w:t>
            </w:r>
          </w:p>
        </w:tc>
        <w:tc>
          <w:tcPr>
            <w:tcW w:w="0" w:type="auto"/>
            <w:hideMark/>
          </w:tcPr>
          <w:p w14:paraId="36650A3F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Usada em títulos e elementos de destaque.</w:t>
            </w:r>
          </w:p>
        </w:tc>
      </w:tr>
      <w:tr w:rsidR="007A32C3" w:rsidRPr="007A32C3" w14:paraId="0FE6F722" w14:textId="77777777" w:rsidTr="007A32C3">
        <w:tc>
          <w:tcPr>
            <w:tcW w:w="0" w:type="auto"/>
            <w:hideMark/>
          </w:tcPr>
          <w:p w14:paraId="05FA017A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Lato</w:t>
            </w:r>
          </w:p>
        </w:tc>
        <w:tc>
          <w:tcPr>
            <w:tcW w:w="0" w:type="auto"/>
            <w:hideMark/>
          </w:tcPr>
          <w:p w14:paraId="631760F6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equilibrada e simples, que oferece uma boa leitura tanto em tamanhos pequenos quanto grandes.</w:t>
            </w:r>
          </w:p>
        </w:tc>
        <w:tc>
          <w:tcPr>
            <w:tcW w:w="0" w:type="auto"/>
            <w:hideMark/>
          </w:tcPr>
          <w:p w14:paraId="12EFADB0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Adequada para corpo de texto e legendas.</w:t>
            </w:r>
          </w:p>
        </w:tc>
      </w:tr>
      <w:tr w:rsidR="007A32C3" w:rsidRPr="007A32C3" w14:paraId="6B124500" w14:textId="77777777" w:rsidTr="007A32C3">
        <w:tc>
          <w:tcPr>
            <w:tcW w:w="0" w:type="auto"/>
            <w:hideMark/>
          </w:tcPr>
          <w:p w14:paraId="2AA37DB0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Poppins</w:t>
            </w:r>
          </w:p>
        </w:tc>
        <w:tc>
          <w:tcPr>
            <w:tcW w:w="0" w:type="auto"/>
            <w:hideMark/>
          </w:tcPr>
          <w:p w14:paraId="5D199477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arredondada e amigável, com um estilo moderno e chamativo.</w:t>
            </w:r>
          </w:p>
        </w:tc>
        <w:tc>
          <w:tcPr>
            <w:tcW w:w="0" w:type="auto"/>
            <w:hideMark/>
          </w:tcPr>
          <w:p w14:paraId="396176AB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Usada principalmente em títulos e números.</w:t>
            </w:r>
          </w:p>
        </w:tc>
      </w:tr>
      <w:tr w:rsidR="007A32C3" w:rsidRPr="007A32C3" w14:paraId="56C3AA11" w14:textId="77777777" w:rsidTr="007A32C3">
        <w:tc>
          <w:tcPr>
            <w:tcW w:w="0" w:type="auto"/>
            <w:hideMark/>
          </w:tcPr>
          <w:p w14:paraId="36EE0AC2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spellStart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Source</w:t>
            </w:r>
            <w:proofErr w:type="spellEnd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Sans</w:t>
            </w:r>
            <w:proofErr w:type="spellEnd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 xml:space="preserve"> Pro</w:t>
            </w:r>
          </w:p>
        </w:tc>
        <w:tc>
          <w:tcPr>
            <w:tcW w:w="0" w:type="auto"/>
            <w:hideMark/>
          </w:tcPr>
          <w:p w14:paraId="651F94C2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sem serifa, que proporciona excelente legibilidade, especialmente em interfaces digitais.</w:t>
            </w:r>
          </w:p>
        </w:tc>
        <w:tc>
          <w:tcPr>
            <w:tcW w:w="0" w:type="auto"/>
            <w:hideMark/>
          </w:tcPr>
          <w:p w14:paraId="079ABFFB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Ideal para textos e legendas.</w:t>
            </w:r>
          </w:p>
        </w:tc>
      </w:tr>
      <w:tr w:rsidR="007A32C3" w:rsidRPr="007A32C3" w14:paraId="04974B71" w14:textId="77777777" w:rsidTr="007A32C3">
        <w:tc>
          <w:tcPr>
            <w:tcW w:w="0" w:type="auto"/>
            <w:hideMark/>
          </w:tcPr>
          <w:p w14:paraId="2B603C9F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spellStart"/>
            <w:r w:rsidRPr="007A32C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pt-BR"/>
              </w:rPr>
              <w:t>Avenir</w:t>
            </w:r>
            <w:proofErr w:type="spellEnd"/>
          </w:p>
        </w:tc>
        <w:tc>
          <w:tcPr>
            <w:tcW w:w="0" w:type="auto"/>
            <w:hideMark/>
          </w:tcPr>
          <w:p w14:paraId="26026F90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Fonte clean, sofisticada e moderna, bastante utilizada em designs de interface.</w:t>
            </w:r>
          </w:p>
        </w:tc>
        <w:tc>
          <w:tcPr>
            <w:tcW w:w="0" w:type="auto"/>
            <w:hideMark/>
          </w:tcPr>
          <w:p w14:paraId="467EABF2" w14:textId="77777777" w:rsidR="007A32C3" w:rsidRPr="007A32C3" w:rsidRDefault="007A32C3" w:rsidP="007A32C3">
            <w:pPr>
              <w:spacing w:after="200" w:line="276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A32C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Perfeita para títulos e informações numéricas.</w:t>
            </w:r>
          </w:p>
        </w:tc>
      </w:tr>
    </w:tbl>
    <w:p w14:paraId="21EC49E3" w14:textId="77777777" w:rsidR="007A32C3" w:rsidRPr="007A32C3" w:rsidRDefault="007A32C3">
      <w:pPr>
        <w:rPr>
          <w:rFonts w:asciiTheme="majorHAnsi" w:hAnsiTheme="majorHAnsi" w:cstheme="majorHAnsi"/>
          <w:lang w:val="pt-BR"/>
        </w:rPr>
      </w:pPr>
    </w:p>
    <w:p w14:paraId="21B4417E" w14:textId="00E8950C" w:rsidR="007A32C3" w:rsidRPr="007A32C3" w:rsidRDefault="007A32C3">
      <w:pPr>
        <w:rPr>
          <w:rFonts w:asciiTheme="majorHAnsi" w:hAnsiTheme="majorHAnsi" w:cstheme="majorHAnsi"/>
          <w:lang w:val="pt-BR"/>
        </w:rPr>
      </w:pPr>
      <w:r w:rsidRPr="007A32C3">
        <w:rPr>
          <w:rFonts w:asciiTheme="majorHAnsi" w:hAnsiTheme="majorHAnsi" w:cstheme="majorHAnsi"/>
          <w:lang w:val="pt-BR"/>
        </w:rPr>
        <w:lastRenderedPageBreak/>
        <w:t>Essas fontes foram escolhidas com base na sua legibilidade e eficiência na apresentação de informações em dashboards, permitindo que os dados sejam visualizados de forma clara e objetiva.</w:t>
      </w:r>
    </w:p>
    <w:p w14:paraId="1175C6A8" w14:textId="4F261C80" w:rsidR="00092964" w:rsidRPr="007A32C3" w:rsidRDefault="007A32C3" w:rsidP="00092964">
      <w:pPr>
        <w:pStyle w:val="Ttulo1"/>
        <w:rPr>
          <w:rFonts w:cstheme="majorHAnsi"/>
          <w:lang w:val="pt-BR"/>
        </w:rPr>
      </w:pPr>
      <w:r w:rsidRPr="007A32C3">
        <w:rPr>
          <w:rFonts w:cstheme="majorHAnsi"/>
          <w:lang w:val="pt-BR"/>
        </w:rPr>
        <w:t>6</w:t>
      </w:r>
      <w:r w:rsidR="00092964" w:rsidRPr="00092964">
        <w:rPr>
          <w:rFonts w:cstheme="majorHAnsi"/>
          <w:lang w:val="pt-BR"/>
        </w:rPr>
        <w:t>. Referências</w:t>
      </w:r>
    </w:p>
    <w:p w14:paraId="6C63765B" w14:textId="77777777" w:rsidR="00092964" w:rsidRPr="007A32C3" w:rsidRDefault="00092964" w:rsidP="00092964">
      <w:pPr>
        <w:rPr>
          <w:rFonts w:asciiTheme="majorHAnsi" w:hAnsiTheme="majorHAnsi" w:cstheme="majorHAnsi"/>
          <w:lang w:val="pt-BR"/>
        </w:rPr>
      </w:pPr>
    </w:p>
    <w:p w14:paraId="37CE84D8" w14:textId="77777777" w:rsidR="00092964" w:rsidRPr="00092964" w:rsidRDefault="00092964" w:rsidP="00092964">
      <w:pPr>
        <w:rPr>
          <w:rFonts w:asciiTheme="majorHAnsi" w:hAnsiTheme="majorHAnsi" w:cstheme="majorHAnsi"/>
          <w:lang w:val="pt-BR"/>
        </w:rPr>
      </w:pPr>
      <w:r w:rsidRPr="00092964">
        <w:rPr>
          <w:rFonts w:asciiTheme="majorHAnsi" w:hAnsiTheme="majorHAnsi" w:cstheme="majorHAnsi"/>
          <w:lang w:val="pt-BR"/>
        </w:rPr>
        <w:t xml:space="preserve">COOLORS. </w:t>
      </w:r>
      <w:r w:rsidRPr="00092964">
        <w:rPr>
          <w:rFonts w:asciiTheme="majorHAnsi" w:hAnsiTheme="majorHAnsi" w:cstheme="majorHAnsi"/>
          <w:i/>
          <w:iCs/>
          <w:lang w:val="pt-BR"/>
        </w:rPr>
        <w:t xml:space="preserve">Color </w:t>
      </w:r>
      <w:proofErr w:type="spellStart"/>
      <w:r w:rsidRPr="00092964">
        <w:rPr>
          <w:rFonts w:asciiTheme="majorHAnsi" w:hAnsiTheme="majorHAnsi" w:cstheme="majorHAnsi"/>
          <w:i/>
          <w:iCs/>
          <w:lang w:val="pt-BR"/>
        </w:rPr>
        <w:t>Palette</w:t>
      </w:r>
      <w:proofErr w:type="spellEnd"/>
      <w:r w:rsidRPr="00092964">
        <w:rPr>
          <w:rFonts w:asciiTheme="majorHAnsi" w:hAnsiTheme="majorHAnsi" w:cstheme="majorHAnsi"/>
          <w:i/>
          <w:iCs/>
          <w:lang w:val="pt-BR"/>
        </w:rPr>
        <w:t xml:space="preserve"> </w:t>
      </w:r>
      <w:proofErr w:type="spellStart"/>
      <w:r w:rsidRPr="00092964">
        <w:rPr>
          <w:rFonts w:asciiTheme="majorHAnsi" w:hAnsiTheme="majorHAnsi" w:cstheme="majorHAnsi"/>
          <w:i/>
          <w:iCs/>
          <w:lang w:val="pt-BR"/>
        </w:rPr>
        <w:t>Generator</w:t>
      </w:r>
      <w:proofErr w:type="spellEnd"/>
      <w:r w:rsidRPr="00092964">
        <w:rPr>
          <w:rFonts w:asciiTheme="majorHAnsi" w:hAnsiTheme="majorHAnsi" w:cstheme="majorHAnsi"/>
          <w:lang w:val="pt-BR"/>
        </w:rPr>
        <w:t xml:space="preserve">. Disponível em: </w:t>
      </w:r>
      <w:hyperlink r:id="rId8" w:tgtFrame="_new" w:history="1">
        <w:r w:rsidRPr="00092964">
          <w:rPr>
            <w:rStyle w:val="Hyperlink"/>
            <w:rFonts w:asciiTheme="majorHAnsi" w:hAnsiTheme="majorHAnsi" w:cstheme="majorHAnsi"/>
            <w:lang w:val="pt-BR"/>
          </w:rPr>
          <w:t>https://coolors.co/0e4d85-01203b-a1c6cd-f47e20-919eb0-ec2663-d4dadf-f6f2f2-2bbfba</w:t>
        </w:r>
      </w:hyperlink>
      <w:r w:rsidRPr="00092964">
        <w:rPr>
          <w:rFonts w:asciiTheme="majorHAnsi" w:hAnsiTheme="majorHAnsi" w:cstheme="majorHAnsi"/>
          <w:lang w:val="pt-BR"/>
        </w:rPr>
        <w:t>. Acesso em: 6 maio 2025.</w:t>
      </w:r>
    </w:p>
    <w:p w14:paraId="08CB2BA3" w14:textId="6AEF4A8B" w:rsidR="00092964" w:rsidRPr="00092964" w:rsidRDefault="00092964" w:rsidP="00092964">
      <w:pPr>
        <w:rPr>
          <w:rFonts w:asciiTheme="majorHAnsi" w:hAnsiTheme="majorHAnsi" w:cstheme="majorHAnsi"/>
          <w:lang w:val="pt-BR"/>
        </w:rPr>
      </w:pPr>
      <w:r w:rsidRPr="00092964">
        <w:rPr>
          <w:rFonts w:asciiTheme="majorHAnsi" w:hAnsiTheme="majorHAnsi" w:cstheme="majorHAnsi"/>
          <w:lang w:val="pt-BR"/>
        </w:rPr>
        <w:t xml:space="preserve">CANVA. </w:t>
      </w:r>
      <w:r w:rsidRPr="00092964">
        <w:rPr>
          <w:rFonts w:asciiTheme="majorHAnsi" w:hAnsiTheme="majorHAnsi" w:cstheme="majorHAnsi"/>
          <w:i/>
          <w:iCs/>
          <w:lang w:val="pt-BR"/>
        </w:rPr>
        <w:t>Criação de capa para o Projeto Mais Saudável</w:t>
      </w:r>
      <w:r w:rsidRPr="00092964">
        <w:rPr>
          <w:rFonts w:asciiTheme="majorHAnsi" w:hAnsiTheme="majorHAnsi" w:cstheme="majorHAnsi"/>
          <w:lang w:val="pt-BR"/>
        </w:rPr>
        <w:t xml:space="preserve">. Disponível em: </w:t>
      </w:r>
      <w:hyperlink r:id="rId9" w:history="1">
        <w:r w:rsidRPr="007A32C3">
          <w:rPr>
            <w:rStyle w:val="Hyperlink"/>
            <w:rFonts w:asciiTheme="majorHAnsi" w:hAnsiTheme="majorHAnsi" w:cstheme="majorHAnsi"/>
            <w:lang w:val="pt-BR"/>
          </w:rPr>
          <w:t>https://www.canva.com/design/DAGbqLTVr54/P4718TzZnbn-_zw3celNQg/edit?utm_content=DAGbqLTVr54&amp;utm_campaign=designshare&amp;utm_medium=link2&amp;utm_source=sharebutton</w:t>
        </w:r>
      </w:hyperlink>
      <w:r w:rsidRPr="007A32C3">
        <w:rPr>
          <w:rFonts w:asciiTheme="majorHAnsi" w:hAnsiTheme="majorHAnsi" w:cstheme="majorHAnsi"/>
          <w:lang w:val="pt-BR"/>
        </w:rPr>
        <w:t xml:space="preserve"> </w:t>
      </w:r>
      <w:r w:rsidRPr="00092964">
        <w:rPr>
          <w:rFonts w:asciiTheme="majorHAnsi" w:hAnsiTheme="majorHAnsi" w:cstheme="majorHAnsi"/>
          <w:lang w:val="pt-BR"/>
        </w:rPr>
        <w:t>Acesso em: 6 maio 2025.</w:t>
      </w:r>
    </w:p>
    <w:p w14:paraId="7555C588" w14:textId="4A73AB42" w:rsidR="00092964" w:rsidRPr="00092964" w:rsidRDefault="00092964" w:rsidP="00092964">
      <w:pPr>
        <w:rPr>
          <w:rFonts w:asciiTheme="majorHAnsi" w:hAnsiTheme="majorHAnsi" w:cstheme="majorHAnsi"/>
          <w:lang w:val="pt-BR"/>
        </w:rPr>
      </w:pPr>
      <w:r w:rsidRPr="00092964">
        <w:rPr>
          <w:rFonts w:asciiTheme="majorHAnsi" w:hAnsiTheme="majorHAnsi" w:cstheme="majorHAnsi"/>
          <w:lang w:val="pt-BR"/>
        </w:rPr>
        <w:t xml:space="preserve">CANVA. </w:t>
      </w:r>
      <w:r w:rsidRPr="00092964">
        <w:rPr>
          <w:rFonts w:asciiTheme="majorHAnsi" w:hAnsiTheme="majorHAnsi" w:cstheme="majorHAnsi"/>
          <w:i/>
          <w:iCs/>
          <w:lang w:val="pt-BR"/>
        </w:rPr>
        <w:t>Criação do logotipo do Projeto Mais Saudável</w:t>
      </w:r>
      <w:r w:rsidRPr="00092964">
        <w:rPr>
          <w:rFonts w:asciiTheme="majorHAnsi" w:hAnsiTheme="majorHAnsi" w:cstheme="majorHAnsi"/>
          <w:lang w:val="pt-BR"/>
        </w:rPr>
        <w:t>. Disponível em:</w:t>
      </w:r>
      <w:r w:rsidRPr="007A32C3">
        <w:rPr>
          <w:rFonts w:asciiTheme="majorHAnsi" w:hAnsiTheme="majorHAnsi" w:cstheme="majorHAnsi"/>
          <w:lang w:val="pt-BR"/>
        </w:rPr>
        <w:t xml:space="preserve"> </w:t>
      </w:r>
      <w:hyperlink r:id="rId10" w:history="1">
        <w:r w:rsidRPr="007A32C3">
          <w:rPr>
            <w:rStyle w:val="Hyperlink"/>
            <w:rFonts w:asciiTheme="majorHAnsi" w:hAnsiTheme="majorHAnsi" w:cstheme="majorHAnsi"/>
            <w:lang w:val="pt-BR"/>
          </w:rPr>
          <w:t>https://www.canva.com/design/DAGbqBJpWYc/nxTGvmShNG-hTxHbDSLagA/edit?utm_content=DAGbqBJpWYc&amp;utm_campaign=designshare&amp;utm_medium=link2&amp;utm_source=sharebutton</w:t>
        </w:r>
      </w:hyperlink>
      <w:r w:rsidRPr="007A32C3">
        <w:rPr>
          <w:rFonts w:asciiTheme="majorHAnsi" w:hAnsiTheme="majorHAnsi" w:cstheme="majorHAnsi"/>
          <w:lang w:val="pt-BR"/>
        </w:rPr>
        <w:t xml:space="preserve"> </w:t>
      </w:r>
      <w:r w:rsidRPr="00092964">
        <w:rPr>
          <w:rFonts w:asciiTheme="majorHAnsi" w:hAnsiTheme="majorHAnsi" w:cstheme="majorHAnsi"/>
          <w:lang w:val="pt-BR"/>
        </w:rPr>
        <w:t>Acesso em: 6 maio 2025.</w:t>
      </w:r>
    </w:p>
    <w:p w14:paraId="7687F0E2" w14:textId="77777777" w:rsidR="00092964" w:rsidRPr="00092964" w:rsidRDefault="00092964" w:rsidP="00092964">
      <w:pPr>
        <w:rPr>
          <w:rFonts w:asciiTheme="majorHAnsi" w:hAnsiTheme="majorHAnsi" w:cstheme="majorHAnsi"/>
          <w:lang w:val="pt-BR"/>
        </w:rPr>
      </w:pPr>
      <w:r w:rsidRPr="00092964">
        <w:rPr>
          <w:rFonts w:asciiTheme="majorHAnsi" w:hAnsiTheme="majorHAnsi" w:cstheme="majorHAnsi"/>
          <w:lang w:val="pt-BR"/>
        </w:rPr>
        <w:t xml:space="preserve">FONSECA, Marcelo Henrique. </w:t>
      </w:r>
      <w:r w:rsidRPr="00092964">
        <w:rPr>
          <w:rFonts w:asciiTheme="majorHAnsi" w:hAnsiTheme="majorHAnsi" w:cstheme="majorHAnsi"/>
          <w:i/>
          <w:iCs/>
          <w:lang w:val="pt-BR"/>
        </w:rPr>
        <w:t>Projeto Clube Mais Saudável</w:t>
      </w:r>
      <w:r w:rsidRPr="00092964">
        <w:rPr>
          <w:rFonts w:asciiTheme="majorHAnsi" w:hAnsiTheme="majorHAnsi" w:cstheme="majorHAnsi"/>
          <w:lang w:val="pt-BR"/>
        </w:rPr>
        <w:t xml:space="preserve">. GitHub, 2025. Disponível em: </w:t>
      </w:r>
      <w:hyperlink r:id="rId11" w:tgtFrame="_new" w:history="1">
        <w:r w:rsidRPr="00092964">
          <w:rPr>
            <w:rStyle w:val="Hyperlink"/>
            <w:rFonts w:asciiTheme="majorHAnsi" w:hAnsiTheme="majorHAnsi" w:cstheme="majorHAnsi"/>
            <w:lang w:val="pt-BR"/>
          </w:rPr>
          <w:t>https://github.com/marcelohfonseca/prj-clube-mais-saudavel</w:t>
        </w:r>
      </w:hyperlink>
      <w:r w:rsidRPr="00092964">
        <w:rPr>
          <w:rFonts w:asciiTheme="majorHAnsi" w:hAnsiTheme="majorHAnsi" w:cstheme="majorHAnsi"/>
          <w:lang w:val="pt-BR"/>
        </w:rPr>
        <w:t>. Acesso em: 6 maio 2025.</w:t>
      </w:r>
    </w:p>
    <w:p w14:paraId="76DA4F43" w14:textId="77777777" w:rsidR="00092964" w:rsidRPr="007A32C3" w:rsidRDefault="00092964" w:rsidP="00092964">
      <w:pPr>
        <w:rPr>
          <w:rFonts w:asciiTheme="majorHAnsi" w:hAnsiTheme="majorHAnsi" w:cstheme="majorHAnsi"/>
          <w:lang w:val="pt-BR"/>
        </w:rPr>
      </w:pPr>
    </w:p>
    <w:sectPr w:rsidR="00092964" w:rsidRPr="007A32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236021">
    <w:abstractNumId w:val="8"/>
  </w:num>
  <w:num w:numId="2" w16cid:durableId="659961655">
    <w:abstractNumId w:val="6"/>
  </w:num>
  <w:num w:numId="3" w16cid:durableId="1554072594">
    <w:abstractNumId w:val="5"/>
  </w:num>
  <w:num w:numId="4" w16cid:durableId="1932006597">
    <w:abstractNumId w:val="4"/>
  </w:num>
  <w:num w:numId="5" w16cid:durableId="1239906713">
    <w:abstractNumId w:val="7"/>
  </w:num>
  <w:num w:numId="6" w16cid:durableId="1745637021">
    <w:abstractNumId w:val="3"/>
  </w:num>
  <w:num w:numId="7" w16cid:durableId="1475296025">
    <w:abstractNumId w:val="2"/>
  </w:num>
  <w:num w:numId="8" w16cid:durableId="1853252144">
    <w:abstractNumId w:val="1"/>
  </w:num>
  <w:num w:numId="9" w16cid:durableId="24087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964"/>
    <w:rsid w:val="0015074B"/>
    <w:rsid w:val="0029639D"/>
    <w:rsid w:val="00326F90"/>
    <w:rsid w:val="006B5A7B"/>
    <w:rsid w:val="007A32C3"/>
    <w:rsid w:val="00AA1D8D"/>
    <w:rsid w:val="00B47730"/>
    <w:rsid w:val="00CB0664"/>
    <w:rsid w:val="00F63C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EBA90"/>
  <w14:defaultImageDpi w14:val="300"/>
  <w15:docId w15:val="{F1F6F17D-F651-475F-8897-C73D69FF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929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0e4d85-01203b-a1c6cd-f47e20-919eb0-ec2663-d4dadf-f6f2f2-2bbfb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rcelohfonseca/prj-clube-mais-saudavel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canva.com/design/DAGbqBJpWYc/nxTGvmShNG-hTxHbDSLagA/edit?utm_content=DAGbqBJpWYc&amp;utm_campaign=designshare&amp;utm_medium=link2&amp;utm_source=share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bqLTVr54/P4718TzZnbn-_zw3celNQg/edit?utm_content=DAGbqLTVr54&amp;utm_campaign=designshare&amp;utm_medium=link2&amp;utm_source=sharebutton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56FDACEA8482468B82A3691B0CBC33" ma:contentTypeVersion="16" ma:contentTypeDescription="Crie um novo documento." ma:contentTypeScope="" ma:versionID="9323e91bc541f2c28ab7794400ea762e">
  <xsd:schema xmlns:xsd="http://www.w3.org/2001/XMLSchema" xmlns:xs="http://www.w3.org/2001/XMLSchema" xmlns:p="http://schemas.microsoft.com/office/2006/metadata/properties" xmlns:ns2="bc1f2f19-fdbe-4d05-b3a6-b9f729bc5494" xmlns:ns3="e2acbf79-ab47-4c6a-abe8-6eda71b8885a" targetNamespace="http://schemas.microsoft.com/office/2006/metadata/properties" ma:root="true" ma:fieldsID="37ef2f3223e80f55df94c0f1ffed7364" ns2:_="" ns3:_="">
    <xsd:import namespace="bc1f2f19-fdbe-4d05-b3a6-b9f729bc5494"/>
    <xsd:import namespace="e2acbf79-ab47-4c6a-abe8-6eda71b888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f2f19-fdbe-4d05-b3a6-b9f729bc5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e64d7e-c147-4806-b092-5431f86dbb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cbf79-ab47-4c6a-abe8-6eda71b888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1af6bfd-ecb6-4d17-9e56-9f112cc2eee9}" ma:internalName="TaxCatchAll" ma:showField="CatchAllData" ma:web="e2acbf79-ab47-4c6a-abe8-6eda71b888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acbf79-ab47-4c6a-abe8-6eda71b8885a" xsi:nil="true"/>
    <lcf76f155ced4ddcb4097134ff3c332f xmlns="bc1f2f19-fdbe-4d05-b3a6-b9f729bc54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208C59-11B6-4E15-A626-941204DECE57}"/>
</file>

<file path=customXml/itemProps3.xml><?xml version="1.0" encoding="utf-8"?>
<ds:datastoreItem xmlns:ds="http://schemas.openxmlformats.org/officeDocument/2006/customXml" ds:itemID="{3A14AB25-1CEF-4206-B77F-D999367DA672}"/>
</file>

<file path=customXml/itemProps4.xml><?xml version="1.0" encoding="utf-8"?>
<ds:datastoreItem xmlns:ds="http://schemas.openxmlformats.org/officeDocument/2006/customXml" ds:itemID="{46CECAB4-283C-4534-8756-3B722A544D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939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Rizzo</dc:creator>
  <cp:keywords/>
  <dc:description>generated by python-docx</dc:description>
  <cp:lastModifiedBy>Jaqueline de Oliveira Rizzo</cp:lastModifiedBy>
  <cp:revision>2</cp:revision>
  <dcterms:created xsi:type="dcterms:W3CDTF">2025-05-06T12:53:00Z</dcterms:created>
  <dcterms:modified xsi:type="dcterms:W3CDTF">2025-05-06T12:53:00Z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0x0101001B56FDACEA8482468B82A3691B0CBC33</vt:lpwstr>
  </property>
  <property fmtid="{D5CDD505-2E9C-101B-9397-08002B2CF9AE}" pid="3" name="MediaServiceImageTags">
    <vt:lpwstr/>
  </property>
</Properties>
</file>